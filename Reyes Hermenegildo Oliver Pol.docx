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 xml:space="preserve">En Temuco, a 2019-09-17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Reyes Hermenegildo Oliver Pol, de nacionalidad Peruana, de profesión Ingeniero de Sistemas, nacido el 1984-01-14 00:00:00, con domicilio en Plaza Espiridión Hernando 829 Puerta 4 </w:t>
        <w:br/>
        <w:t xml:space="preserve">Castellón, 42671, Cédula de Identidad N° 17259144-2,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Asistente.</w:t>
      </w:r>
      <w:r>
        <w:rPr>
          <w:b/>
        </w:rPr>
        <w:br/>
        <w:t xml:space="preserve"> TERCERO        :</w:t>
      </w:r>
      <w:r>
        <w:t>El plazo para la realización de la prestación de servicios encomendada será el 2019-09-17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Asistente</w:t>
            </w:r>
          </w:p>
        </w:tc>
        <w:tc>
          <w:tcPr>
            <w:tcW w:type="dxa" w:w="5400"/>
          </w:tcPr>
          <w:p>
            <w:r>
              <w:t>1000000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