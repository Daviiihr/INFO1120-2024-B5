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 xml:space="preserve">En Temuco, a 2022-07-06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Reyes Amando Valentín Alsina, de nacionalidad Boliviana, de profesión Ingeniero de Redes, nacido el 1995-03-29 00:00:00, con domicilio en Vial de Eutimio Padilla 4 Piso 7 </w:t>
        <w:br/>
        <w:t xml:space="preserve">Cuenca, 20818, Cédula de Identidad N° 18443180-7,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Desarrollador.</w:t>
      </w:r>
      <w:r>
        <w:rPr>
          <w:b/>
        </w:rPr>
        <w:br/>
        <w:t xml:space="preserve"> TERCERO        :</w:t>
      </w:r>
      <w:r>
        <w:t>El plazo para la realización de la prestación de servicios encomendada será el 2022-07-06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Desarrollador</w:t>
            </w:r>
          </w:p>
        </w:tc>
        <w:tc>
          <w:tcPr>
            <w:tcW w:type="dxa" w:w="5400"/>
          </w:tcPr>
          <w:p>
            <w:r>
              <w:t>2000000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